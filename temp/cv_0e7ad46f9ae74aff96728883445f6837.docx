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 HOUARI – 22 ans ans</w:t>
      </w:r>
    </w:p>
    <w:p>
      <w:r>
        <w:t>vendeur</w:t>
      </w:r>
    </w:p>
    <w:p>
      <w:r>
        <w:t>📍 la grande paroisse, 77130</w:t>
        <w:br/>
        <w:t>📧 fas@gmail.com</w:t>
        <w:br/>
        <w:t>📞 cs</w:t>
      </w:r>
    </w:p>
    <w:p>
      <w:pPr>
        <w:pStyle w:val="Heading1"/>
      </w:pPr>
      <w:r>
        <w:t>Profil</w:t>
      </w:r>
    </w:p>
    <w:p>
      <w:r>
        <w:t>csc</w:t>
      </w:r>
    </w:p>
    <w:p>
      <w:pPr>
        <w:pStyle w:val="Heading1"/>
      </w:pPr>
      <w:r>
        <w:t>Expériences professionnelles</w:t>
      </w:r>
    </w:p>
    <w:p>
      <w:pPr>
        <w:pStyle w:val="ListBullet"/>
      </w:pPr>
      <w:r>
        <w:t>cs</w:t>
      </w:r>
    </w:p>
    <w:p>
      <w:pPr>
        <w:pStyle w:val="Heading1"/>
      </w:pPr>
      <w:r>
        <w:t>Compétences</w:t>
      </w:r>
    </w:p>
    <w:p>
      <w:pPr>
        <w:pStyle w:val="ListBullet"/>
      </w:pPr>
      <w:r>
        <w:t>• cs</w:t>
      </w:r>
    </w:p>
    <w:p>
      <w:pPr>
        <w:pStyle w:val="Heading1"/>
      </w:pPr>
      <w:r>
        <w:t>Langues</w:t>
      </w:r>
    </w:p>
    <w:p>
      <w:pPr>
        <w:pStyle w:val="ListBullet"/>
      </w:pPr>
      <w:r>
        <w:t>• cs</w:t>
      </w:r>
    </w:p>
    <w:p>
      <w:pPr>
        <w:pStyle w:val="Heading1"/>
      </w:pPr>
      <w:r>
        <w:t>Formation</w:t>
      </w:r>
    </w:p>
    <w:p>
      <w:pPr>
        <w:pStyle w:val="ListBullet"/>
      </w:pPr>
      <w:r>
        <w:t>• csc</w:t>
      </w:r>
    </w:p>
    <w:p>
      <w:pPr>
        <w:pStyle w:val="Heading1"/>
      </w:pPr>
      <w:r>
        <w:t>Centres d’intérêt</w:t>
      </w:r>
    </w:p>
    <w:p>
      <w:pPr>
        <w:pStyle w:val="ListBullet"/>
      </w:pPr>
      <w:r>
        <w:t>• hh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